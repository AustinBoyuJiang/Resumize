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9"/>
        <w:rPr>
          <w:rFonts w:hint="default"/>
          <w:sz w:val="44"/>
          <w:szCs w:val="16"/>
          <w:lang w:val="en-US"/>
        </w:rPr>
      </w:pPr>
      <w:r>
        <w:rPr>
          <w:rFonts w:hint="default"/>
          <w:sz w:val="44"/>
          <w:szCs w:val="16"/>
          <w:lang w:val="en-US"/>
        </w:rPr>
        <w:t>&lt;&lt;first</w:t>
      </w:r>
      <w:r>
        <w:rPr>
          <w:rFonts w:hint="eastAsia" w:eastAsia="宋体"/>
          <w:sz w:val="44"/>
          <w:szCs w:val="16"/>
          <w:lang w:val="en-US" w:eastAsia="zh-CN"/>
        </w:rPr>
        <w:t>-</w:t>
      </w:r>
      <w:r>
        <w:rPr>
          <w:rFonts w:hint="default"/>
          <w:sz w:val="44"/>
          <w:szCs w:val="16"/>
          <w:lang w:val="en-US"/>
        </w:rPr>
        <w:t>name&gt;&gt;</w:t>
      </w:r>
    </w:p>
    <w:p>
      <w:pPr>
        <w:pStyle w:val="139"/>
        <w:rPr>
          <w:rFonts w:hint="default"/>
          <w:sz w:val="44"/>
          <w:szCs w:val="16"/>
          <w:lang w:val="en-US"/>
        </w:rPr>
      </w:pPr>
      <w:r>
        <w:rPr>
          <w:rFonts w:hint="default"/>
          <w:sz w:val="44"/>
          <w:szCs w:val="16"/>
          <w:lang w:val="en-US"/>
        </w:rPr>
        <w:t>&lt;&lt;last</w:t>
      </w:r>
      <w:r>
        <w:rPr>
          <w:rFonts w:hint="eastAsia" w:eastAsia="宋体"/>
          <w:sz w:val="44"/>
          <w:szCs w:val="16"/>
          <w:lang w:val="en-US" w:eastAsia="zh-CN"/>
        </w:rPr>
        <w:t>-</w:t>
      </w:r>
      <w:r>
        <w:rPr>
          <w:rFonts w:hint="default"/>
          <w:sz w:val="44"/>
          <w:szCs w:val="16"/>
          <w:lang w:val="en-US"/>
        </w:rPr>
        <w:t>name&gt;&gt;</w:t>
      </w:r>
    </w:p>
    <w:p>
      <w:pPr>
        <w:pStyle w:val="92"/>
      </w:pPr>
      <w:r>
        <w:rPr>
          <w:rFonts w:hint="default"/>
          <w:lang w:val="en-US"/>
        </w:rPr>
        <w:t>&lt;&lt;professional</w:t>
      </w:r>
      <w:r>
        <w:rPr>
          <w:rFonts w:hint="eastAsia" w:eastAsia="宋体"/>
          <w:lang w:val="en-US" w:eastAsia="zh-CN"/>
        </w:rPr>
        <w:t>-</w:t>
      </w:r>
      <w:r>
        <w:rPr>
          <w:rFonts w:hint="default"/>
          <w:lang w:val="en-US"/>
        </w:rPr>
        <w:t>title&gt;&gt;</w:t>
      </w:r>
      <w:r>
        <w:t xml:space="preserve"> </w:t>
      </w:r>
    </w:p>
    <w:p>
      <w:pPr>
        <w:pStyle w:val="2"/>
      </w:pPr>
      <w:r>
        <w:rPr>
          <w:rFonts w:hint="default"/>
          <w:lang w:val="en-CA"/>
        </w:rPr>
        <w:t>&lt;&lt;location&gt;&gt;</w:t>
      </w:r>
      <w:r>
        <w:t xml:space="preserve"> | </w:t>
      </w:r>
      <w:r>
        <w:rPr>
          <w:lang w:val="en-CA"/>
        </w:rPr>
        <w:t>&lt;</w:t>
      </w:r>
      <w:r>
        <w:rPr>
          <w:rFonts w:hint="default"/>
          <w:lang w:val="en-CA"/>
        </w:rPr>
        <w:t>&lt;number&gt;&gt;</w:t>
      </w:r>
      <w:r>
        <w:t xml:space="preserve"> | </w:t>
      </w:r>
      <w:r>
        <w:rPr>
          <w:lang w:val="en-CA"/>
        </w:rPr>
        <w:t>&lt;</w:t>
      </w:r>
      <w:r>
        <w:rPr>
          <w:rFonts w:hint="default"/>
          <w:lang w:val="en-CA"/>
        </w:rPr>
        <w:t>&lt;email&gt;&gt;</w:t>
      </w:r>
      <w:r>
        <w:t xml:space="preserve"> </w:t>
      </w:r>
    </w:p>
    <w:p/>
    <w:p>
      <w:pPr>
        <w:pStyle w:val="2"/>
        <w:rPr>
          <w:rFonts w:hint="default"/>
          <w:lang w:val="en-CA"/>
        </w:rPr>
      </w:pPr>
      <w:r>
        <w:rPr>
          <w:rFonts w:hint="default"/>
          <w:lang w:val="en-CA"/>
        </w:rPr>
        <w:t>Objective</w:t>
      </w:r>
    </w:p>
    <w:p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871348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1VpbA0gAAAAIBAAAPAAAAAAAA&#10;AAEAIAAAACIAAABkcnMvZG93bnJldi54bWxQSwECFAAUAAAACACHTuJAR5i0kN8BAADMAwAADgAA&#10;AAAAAAABACAAAAAh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rPr>
          <w:rFonts w:hint="default"/>
          <w:lang w:val="en-CA"/>
        </w:rPr>
      </w:pPr>
      <w:r>
        <w:rPr>
          <w:lang w:val="en-CA"/>
        </w:rPr>
        <w:t>&lt;</w:t>
      </w:r>
      <w:r>
        <w:rPr>
          <w:rFonts w:hint="default"/>
          <w:lang w:val="en-CA"/>
        </w:rPr>
        <w:t>&lt;objective&gt;&gt;</w:t>
      </w:r>
    </w:p>
    <w:p/>
    <w:p>
      <w:pPr>
        <w:pStyle w:val="2"/>
        <w:rPr>
          <w:rFonts w:hint="default"/>
          <w:lang w:val="en-CA"/>
        </w:rPr>
      </w:pPr>
      <w:r>
        <w:rPr>
          <w:lang w:val="en-CA"/>
        </w:rPr>
        <w:t>E</w:t>
      </w:r>
      <w:r>
        <w:rPr>
          <w:rFonts w:hint="default"/>
          <w:lang w:val="en-CA"/>
        </w:rPr>
        <w:t>xperience</w:t>
      </w:r>
    </w:p>
    <w:p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2043802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VaWwNIAAAACAQAADwAAAAAAAAABACAA&#10;AAAiAAAAZHJzL2Rvd25yZXYueG1sUEsBAhQAFAAAAAgAh07iQIlHHtPaAQAAvgMAAA4AAAAAAAAA&#10;AQAgAAAAIQ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3"/>
        <w:rPr>
          <w:rFonts w:hint="default"/>
          <w:lang w:val="en-CA"/>
        </w:rPr>
      </w:pPr>
      <w:r>
        <w:rPr>
          <w:lang w:val="en-CA"/>
        </w:rPr>
        <w:t>&lt;</w:t>
      </w:r>
      <w:r>
        <w:rPr>
          <w:rFonts w:hint="default"/>
          <w:lang w:val="en-CA"/>
        </w:rPr>
        <w:t>&lt;experience1-company&gt;&gt;|&lt;&lt;experience1-title&gt;&gt;</w:t>
      </w:r>
      <w:r>
        <w:tab/>
      </w:r>
      <w:r>
        <w:rPr>
          <w:lang w:val="en-CA"/>
        </w:rPr>
        <w:t>&lt;</w:t>
      </w:r>
      <w:r>
        <w:rPr>
          <w:rFonts w:hint="default"/>
          <w:lang w:val="en-CA"/>
        </w:rPr>
        <w:t>&lt;experience1-time&gt;&gt;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>&lt;experience1-pt1&gt;&gt;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 xml:space="preserve">&lt;experience1-pt2&gt;&gt; 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 xml:space="preserve">&lt;experience1-pt3&gt;&gt; 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 xml:space="preserve">&lt;experience1-pt4&gt;&gt; </w:t>
      </w:r>
    </w:p>
    <w:p/>
    <w:p>
      <w:pPr>
        <w:pStyle w:val="3"/>
      </w:pPr>
      <w:r>
        <w:rPr>
          <w:lang w:val="en-CA"/>
        </w:rPr>
        <w:t>&lt;</w:t>
      </w:r>
      <w:r>
        <w:rPr>
          <w:rFonts w:hint="default"/>
          <w:lang w:val="en-CA"/>
        </w:rPr>
        <w:t>&lt;experience2-company&gt;&gt;|&lt;&lt;experience2-title&gt;&gt;</w:t>
      </w:r>
      <w:r>
        <w:tab/>
      </w:r>
      <w:r>
        <w:rPr>
          <w:lang w:val="en-CA"/>
        </w:rPr>
        <w:t>&lt;</w:t>
      </w:r>
      <w:r>
        <w:rPr>
          <w:rFonts w:hint="default"/>
          <w:lang w:val="en-CA"/>
        </w:rPr>
        <w:t>&lt;experience2-time&gt;&gt;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 xml:space="preserve">&lt;experience2-pt1&gt;&gt; 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>&lt;experience2-pt2&gt;&gt;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>&lt;experience2-pt3&gt;&gt;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>&lt;experience2-pt4&gt;&gt;</w:t>
      </w:r>
    </w:p>
    <w:p/>
    <w:p>
      <w:pPr>
        <w:pStyle w:val="2"/>
        <w:rPr>
          <w:rFonts w:hint="default"/>
          <w:lang w:val="en-CA"/>
        </w:rPr>
      </w:pPr>
      <w:r>
        <w:rPr>
          <w:lang w:val="en-CA"/>
        </w:rPr>
        <w:t>E</w:t>
      </w:r>
      <w:r>
        <w:rPr>
          <w:rFonts w:hint="default"/>
          <w:lang w:val="en-CA"/>
        </w:rPr>
        <w:t>ducation</w:t>
      </w:r>
    </w:p>
    <w:p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392348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VaWwNIAAAACAQAADwAAAAAAAAAB&#10;ACAAAAAiAAAAZHJzL2Rvd25yZXYueG1sUEsBAhQAFAAAAAgAh07iQAPQnGXdAQAAygMAAA4AAAAA&#10;AAAAAQAgAAAAIQ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3"/>
        <w:rPr>
          <w:rFonts w:hint="default"/>
          <w:lang w:val="en-CA"/>
        </w:rPr>
      </w:pPr>
      <w:r>
        <w:rPr>
          <w:lang w:val="en-CA"/>
        </w:rPr>
        <w:t>&lt;</w:t>
      </w:r>
      <w:r>
        <w:rPr>
          <w:rFonts w:hint="default"/>
          <w:lang w:val="en-CA"/>
        </w:rPr>
        <w:t>&lt;highest-degree-school&gt;&gt;,</w:t>
      </w:r>
      <w:r>
        <w:rPr>
          <w:lang w:val="en-CA"/>
        </w:rPr>
        <w:t>&lt;</w:t>
      </w:r>
      <w:r>
        <w:rPr>
          <w:rFonts w:hint="default"/>
          <w:lang w:val="en-CA"/>
        </w:rPr>
        <w:t>&lt;highest-degree&gt;&gt;</w:t>
      </w:r>
      <w:r>
        <w:tab/>
      </w:r>
      <w:r>
        <w:rPr>
          <w:rFonts w:hint="default"/>
          <w:lang w:val="en-CA"/>
        </w:rPr>
        <w:t>&lt;&lt;highest-degree-time&gt;&gt;</w:t>
      </w:r>
    </w:p>
    <w:p>
      <w:pPr>
        <w:rPr>
          <w:rFonts w:hint="default"/>
          <w:lang w:val="en-CA"/>
        </w:rPr>
      </w:pPr>
      <w:r>
        <w:rPr>
          <w:lang w:val="en-CA"/>
        </w:rPr>
        <w:t>&lt;</w:t>
      </w:r>
      <w:r>
        <w:rPr>
          <w:rFonts w:hint="default"/>
          <w:lang w:val="en-CA"/>
        </w:rPr>
        <w:t>&lt;highest-degree-major&gt;&gt;</w:t>
      </w:r>
    </w:p>
    <w:p/>
    <w:p>
      <w:pPr>
        <w:pStyle w:val="3"/>
        <w:rPr>
          <w:rFonts w:hint="default"/>
          <w:lang w:val="en-CA"/>
        </w:rPr>
      </w:pPr>
      <w:r>
        <w:rPr>
          <w:rFonts w:hint="default"/>
          <w:lang w:val="en-CA"/>
        </w:rPr>
        <w:t>&lt;&lt;first-degree-school&gt;&gt;,&lt;&lt;first-degree&gt;&gt;</w:t>
      </w:r>
      <w:r>
        <w:tab/>
      </w:r>
      <w:r>
        <w:rPr>
          <w:lang w:val="en-CA"/>
        </w:rPr>
        <w:t>&lt;</w:t>
      </w:r>
      <w:r>
        <w:rPr>
          <w:rFonts w:hint="default"/>
          <w:lang w:val="en-CA"/>
        </w:rPr>
        <w:t>&lt;first-degree-time&gt;&gt;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&lt;&lt;first-degree-major&gt;&gt;</w:t>
      </w:r>
    </w:p>
    <w:p/>
    <w:p>
      <w:pPr>
        <w:pStyle w:val="2"/>
        <w:rPr>
          <w:rFonts w:hint="default"/>
          <w:lang w:val="en-CA"/>
        </w:rPr>
      </w:pPr>
      <w:r>
        <w:rPr>
          <w:lang w:val="en-CA"/>
        </w:rPr>
        <w:t>S</w:t>
      </w:r>
      <w:r>
        <w:rPr>
          <w:rFonts w:hint="default"/>
          <w:lang w:val="en-CA"/>
        </w:rPr>
        <w:t>kills &amp; Abilities</w:t>
      </w:r>
      <w:bookmarkStart w:id="0" w:name="_GoBack"/>
      <w:bookmarkEnd w:id="0"/>
    </w:p>
    <w:p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7582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1VpbA0gAAAAIBAAAPAAAAAAAAAAEA&#10;IAAAACIAAABkcnMvZG93bnJldi54bWxQSwECFAAUAAAACACHTuJA0lQW99wBAADJAwAADgAAAAAA&#10;AAABACAAAAAh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>&lt;op:skill1&gt;&gt;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>&lt;op:skill2&gt;&gt;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>&lt;op:skill3&gt;&gt;</w:t>
      </w:r>
    </w:p>
    <w:p>
      <w:pPr>
        <w:pStyle w:val="67"/>
      </w:pPr>
      <w:r>
        <w:rPr>
          <w:lang w:val="en-CA"/>
        </w:rPr>
        <w:t>&lt;</w:t>
      </w:r>
      <w:r>
        <w:rPr>
          <w:rFonts w:hint="default"/>
          <w:lang w:val="en-CA"/>
        </w:rPr>
        <w:t>&lt;op:skill4&gt;&gt;</w:t>
      </w:r>
      <w:r>
        <w:t xml:space="preserve"> </w:t>
      </w:r>
    </w:p>
    <w:p/>
    <w:sectPr>
      <w:pgSz w:w="12240" w:h="15840"/>
      <w:pgMar w:top="907" w:right="1512" w:bottom="720" w:left="1368" w:header="576" w:footer="576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39D60330"/>
    <w:multiLevelType w:val="multilevel"/>
    <w:tmpl w:val="39D60330"/>
    <w:lvl w:ilvl="0" w:tentative="0">
      <w:start w:val="1"/>
      <w:numFmt w:val="bullet"/>
      <w:pStyle w:val="67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2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45F75EE"/>
    <w:rsid w:val="067B1C86"/>
    <w:rsid w:val="08687FE8"/>
    <w:rsid w:val="09AD4120"/>
    <w:rsid w:val="0A470434"/>
    <w:rsid w:val="0D240982"/>
    <w:rsid w:val="1BEA609A"/>
    <w:rsid w:val="278E2FB5"/>
    <w:rsid w:val="32431774"/>
    <w:rsid w:val="332432BA"/>
    <w:rsid w:val="38664899"/>
    <w:rsid w:val="41FD569A"/>
    <w:rsid w:val="4CDE6485"/>
    <w:rsid w:val="52AF74B4"/>
    <w:rsid w:val="53B55546"/>
    <w:rsid w:val="550135ED"/>
    <w:rsid w:val="5D8D7008"/>
    <w:rsid w:val="5F3D1909"/>
    <w:rsid w:val="632308B3"/>
    <w:rsid w:val="69CD665E"/>
    <w:rsid w:val="747F71E4"/>
    <w:rsid w:val="74951456"/>
    <w:rsid w:val="7A3A4D14"/>
    <w:rsid w:val="7A44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qFormat="1" w:unhideWhenUsed="0" w:uiPriority="99" w:name="toa heading"/>
    <w:lsdException w:qFormat="1" w:unhideWhenUsed="0" w:uiPriority="99" w:name="List"/>
    <w:lsdException w:qFormat="1" w:unhideWhenUsed="0" w:uiPriority="10" w:semiHidden="0" w:name="List Bullet"/>
    <w:lsdException w:qFormat="1" w:unhideWhenUsed="0" w:uiPriority="12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2" w:semiHidden="0" w:name="Title"/>
    <w:lsdException w:qFormat="1" w:uiPriority="2" w:name="Closing"/>
    <w:lsdException w:qFormat="1" w:uiPriority="2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3" w:semiHidden="0" w:name="Subtitle"/>
    <w:lsdException w:qFormat="1" w:uiPriority="2" w:name="Salutation"/>
    <w:lsdException w:qFormat="1" w:uiPriority="1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nhideWhenUsed="0" w:uiPriority="99" w:name="HTML Definition"/>
    <w:lsdException w:qFormat="1" w:unhideWhenUsed="0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nhideWhenUsed="0" w:uiPriority="99" w:name="HTML Variable"/>
    <w:lsdException w:qFormat="1" w:uiPriority="99" w:name="Normal Table"/>
    <w:lsdException w:qFormat="1" w:unhideWhenUsed="0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nhideWhenUsed="0" w:uiPriority="99" w:semiHidden="0" w:name="Table Subtle 2"/>
    <w:lsdException w:qFormat="1" w:uiPriority="99" w:name="Table Web 1"/>
    <w:lsdException w:qFormat="1" w:uiPriority="99" w:name="Table Web 2"/>
    <w:lsdException w:qFormat="1" w:unhideWhenUsed="0" w:uiPriority="99" w:semiHidden="0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unhideWhenUsed="0" w:uiPriority="99" w:name="Placeholder Text"/>
    <w:lsdException w:qFormat="1" w:unhideWhenUsed="0" w:uiPriority="36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qFormat="1" w:uiPriority="66" w:name="Medium List 2 Accent 1"/>
    <w:lsdException w:uiPriority="67" w:name="Medium Grid 1 Accent 1"/>
    <w:lsdException w:qFormat="1"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uiPriority="72" w:name="Colorful List Accent 1"/>
    <w:lsdException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qFormat="1" w:uiPriority="72" w:name="Colorful List Accent 2"/>
    <w:lsdException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uiPriority="68" w:name="Medium Grid 2 Accent 3"/>
    <w:lsdException w:qFormat="1" w:uiPriority="69" w:name="Medium Grid 3 Accent 3"/>
    <w:lsdException w:uiPriority="70" w:name="Dark List Accent 3"/>
    <w:lsdException w:qFormat="1" w:uiPriority="71" w:name="Colorful Shading Accent 3"/>
    <w:lsdException w:qFormat="1" w:uiPriority="72" w:name="Colorful List Accent 3"/>
    <w:lsdException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uiPriority="70" w:name="Dark List Accent 4"/>
    <w:lsdException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Theme="minorHAnsi" w:hAnsiTheme="minorHAnsi" w:eastAsiaTheme="minorHAnsi" w:cstheme="minorBidi"/>
      <w:color w:val="000000" w:themeColor="text1"/>
      <w:sz w:val="20"/>
      <w:szCs w:val="22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54"/>
    <w:qFormat/>
    <w:uiPriority w:val="9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3">
    <w:name w:val="heading 2"/>
    <w:basedOn w:val="1"/>
    <w:link w:val="255"/>
    <w:qFormat/>
    <w:uiPriority w:val="9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4">
    <w:name w:val="heading 3"/>
    <w:basedOn w:val="1"/>
    <w:next w:val="1"/>
    <w:link w:val="323"/>
    <w:semiHidden/>
    <w:qFormat/>
    <w:uiPriority w:val="9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5">
    <w:name w:val="heading 4"/>
    <w:basedOn w:val="1"/>
    <w:next w:val="1"/>
    <w:link w:val="324"/>
    <w:semiHidden/>
    <w:qFormat/>
    <w:uiPriority w:val="9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F0F0F" w:themeColor="accent1" w:themeShade="BF"/>
      <w:spacing w:val="20"/>
      <w:sz w:val="28"/>
    </w:rPr>
  </w:style>
  <w:style w:type="paragraph" w:styleId="6">
    <w:name w:val="heading 5"/>
    <w:basedOn w:val="1"/>
    <w:next w:val="1"/>
    <w:link w:val="325"/>
    <w:semiHidden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F0F0F" w:themeColor="accent1" w:themeShade="BF"/>
    </w:rPr>
  </w:style>
  <w:style w:type="paragraph" w:styleId="7">
    <w:name w:val="heading 6"/>
    <w:basedOn w:val="1"/>
    <w:next w:val="1"/>
    <w:link w:val="326"/>
    <w:semiHidden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A0A0A" w:themeColor="accent1" w:themeShade="80"/>
    </w:rPr>
  </w:style>
  <w:style w:type="paragraph" w:styleId="8">
    <w:name w:val="heading 7"/>
    <w:basedOn w:val="1"/>
    <w:next w:val="1"/>
    <w:link w:val="327"/>
    <w:semiHidden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A0A0A" w:themeColor="accent1" w:themeShade="80"/>
    </w:rPr>
  </w:style>
  <w:style w:type="paragraph" w:styleId="9">
    <w:name w:val="heading 8"/>
    <w:basedOn w:val="1"/>
    <w:next w:val="1"/>
    <w:link w:val="328"/>
    <w:semiHidden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9"/>
    <w:semiHidden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3"/>
    <w:semiHidden/>
    <w:qFormat/>
    <w:uiPriority w:val="99"/>
    <w:pPr>
      <w:spacing w:after="0"/>
    </w:pPr>
    <w:rPr>
      <w:rFonts w:ascii="Segoe UI" w:hAnsi="Segoe UI" w:cs="Segoe UI"/>
    </w:rPr>
  </w:style>
  <w:style w:type="paragraph" w:styleId="14">
    <w:name w:val="Block Text"/>
    <w:basedOn w:val="1"/>
    <w:semiHidden/>
    <w:qFormat/>
    <w:uiPriority w:val="99"/>
    <w:pPr>
      <w:pBdr>
        <w:top w:val="single" w:color="141414" w:themeColor="accent1" w:sz="2" w:space="10"/>
        <w:left w:val="single" w:color="141414" w:themeColor="accent1" w:sz="2" w:space="10"/>
        <w:bottom w:val="single" w:color="141414" w:themeColor="accent1" w:sz="2" w:space="10"/>
        <w:right w:val="single" w:color="141414" w:themeColor="accent1" w:sz="2" w:space="10"/>
      </w:pBdr>
      <w:ind w:left="1152" w:right="1152"/>
    </w:pPr>
    <w:rPr>
      <w:rFonts w:eastAsiaTheme="minorEastAsia"/>
      <w:i/>
      <w:iCs/>
      <w:color w:val="14141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qFormat/>
    <w:uiPriority w:val="99"/>
  </w:style>
  <w:style w:type="paragraph" w:styleId="16">
    <w:name w:val="Body Text 2"/>
    <w:basedOn w:val="1"/>
    <w:link w:val="258"/>
    <w:semiHidden/>
    <w:qFormat/>
    <w:uiPriority w:val="99"/>
    <w:pPr>
      <w:spacing w:line="480" w:lineRule="auto"/>
    </w:pPr>
  </w:style>
  <w:style w:type="paragraph" w:styleId="17">
    <w:name w:val="Body Text 3"/>
    <w:basedOn w:val="1"/>
    <w:link w:val="259"/>
    <w:semiHidden/>
    <w:qFormat/>
    <w:uiPriority w:val="99"/>
    <w:rPr>
      <w:szCs w:val="16"/>
    </w:rPr>
  </w:style>
  <w:style w:type="paragraph" w:styleId="18">
    <w:name w:val="Body Text First Indent"/>
    <w:basedOn w:val="15"/>
    <w:link w:val="260"/>
    <w:semiHidden/>
    <w:qFormat/>
    <w:uiPriority w:val="99"/>
    <w:pPr>
      <w:spacing w:after="280"/>
      <w:ind w:firstLine="360"/>
    </w:pPr>
  </w:style>
  <w:style w:type="paragraph" w:styleId="19">
    <w:name w:val="Body Text Indent"/>
    <w:basedOn w:val="1"/>
    <w:link w:val="261"/>
    <w:semiHidden/>
    <w:qFormat/>
    <w:uiPriority w:val="99"/>
    <w:pPr>
      <w:ind w:left="283"/>
    </w:pPr>
  </w:style>
  <w:style w:type="paragraph" w:styleId="20">
    <w:name w:val="Body Text First Indent 2"/>
    <w:basedOn w:val="19"/>
    <w:link w:val="262"/>
    <w:semiHidden/>
    <w:qFormat/>
    <w:uiPriority w:val="99"/>
    <w:pPr>
      <w:spacing w:after="280"/>
      <w:ind w:left="360" w:firstLine="360"/>
    </w:pPr>
  </w:style>
  <w:style w:type="paragraph" w:styleId="21">
    <w:name w:val="Body Text Indent 2"/>
    <w:basedOn w:val="1"/>
    <w:link w:val="263"/>
    <w:semiHidden/>
    <w:qFormat/>
    <w:uiPriority w:val="99"/>
    <w:pPr>
      <w:spacing w:line="480" w:lineRule="auto"/>
      <w:ind w:left="283"/>
    </w:pPr>
  </w:style>
  <w:style w:type="paragraph" w:styleId="22">
    <w:name w:val="Body Text Indent 3"/>
    <w:basedOn w:val="1"/>
    <w:link w:val="264"/>
    <w:semiHidden/>
    <w:qFormat/>
    <w:uiPriority w:val="99"/>
    <w:pPr>
      <w:ind w:left="283"/>
    </w:pPr>
    <w:rPr>
      <w:szCs w:val="16"/>
    </w:rPr>
  </w:style>
  <w:style w:type="paragraph" w:styleId="23">
    <w:name w:val="caption"/>
    <w:basedOn w:val="1"/>
    <w:next w:val="1"/>
    <w:semiHidden/>
    <w:qFormat/>
    <w:uiPriority w:val="35"/>
    <w:pPr>
      <w:spacing w:after="200"/>
    </w:pPr>
    <w:rPr>
      <w:i/>
      <w:iCs/>
      <w:color w:val="000000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66"/>
    <w:semiHidden/>
    <w:unhideWhenUsed/>
    <w:qFormat/>
    <w:uiPriority w:val="2"/>
    <w:pPr>
      <w:spacing w:after="0"/>
      <w:ind w:left="4252"/>
    </w:pPr>
  </w:style>
  <w:style w:type="character" w:styleId="25">
    <w:name w:val="annotation reference"/>
    <w:basedOn w:val="11"/>
    <w:semiHidden/>
    <w:qFormat/>
    <w:uiPriority w:val="99"/>
    <w:rPr>
      <w:sz w:val="22"/>
      <w:szCs w:val="16"/>
    </w:rPr>
  </w:style>
  <w:style w:type="paragraph" w:styleId="26">
    <w:name w:val="annotation text"/>
    <w:basedOn w:val="1"/>
    <w:link w:val="252"/>
    <w:semiHidden/>
    <w:qFormat/>
    <w:uiPriority w:val="99"/>
    <w:pPr>
      <w:spacing w:after="160"/>
    </w:pPr>
    <w:rPr>
      <w:color w:val="auto"/>
      <w:szCs w:val="20"/>
      <w:lang w:eastAsia="en-US"/>
    </w:rPr>
  </w:style>
  <w:style w:type="paragraph" w:styleId="27">
    <w:name w:val="annotation subject"/>
    <w:basedOn w:val="26"/>
    <w:next w:val="26"/>
    <w:link w:val="267"/>
    <w:semiHidden/>
    <w:qFormat/>
    <w:uiPriority w:val="99"/>
    <w:pPr>
      <w:spacing w:after="280"/>
    </w:pPr>
    <w:rPr>
      <w:b/>
      <w:bCs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Date"/>
    <w:basedOn w:val="1"/>
    <w:next w:val="1"/>
    <w:link w:val="268"/>
    <w:semiHidden/>
    <w:unhideWhenUsed/>
    <w:qFormat/>
    <w:uiPriority w:val="1"/>
  </w:style>
  <w:style w:type="paragraph" w:styleId="29">
    <w:name w:val="Document Map"/>
    <w:basedOn w:val="1"/>
    <w:link w:val="269"/>
    <w:semiHidden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0"/>
    <w:semiHidden/>
    <w:qFormat/>
    <w:uiPriority w:val="99"/>
    <w:pPr>
      <w:spacing w:after="0"/>
    </w:pPr>
  </w:style>
  <w:style w:type="character" w:styleId="31">
    <w:name w:val="Emphasis"/>
    <w:basedOn w:val="11"/>
    <w:semiHidden/>
    <w:qFormat/>
    <w:uiPriority w:val="20"/>
    <w:rPr>
      <w:i/>
      <w:iCs/>
    </w:rPr>
  </w:style>
  <w:style w:type="character" w:styleId="32">
    <w:name w:val="endnote reference"/>
    <w:basedOn w:val="11"/>
    <w:semiHidden/>
    <w:qFormat/>
    <w:uiPriority w:val="99"/>
    <w:rPr>
      <w:vertAlign w:val="superscript"/>
    </w:rPr>
  </w:style>
  <w:style w:type="paragraph" w:styleId="33">
    <w:name w:val="endnote text"/>
    <w:basedOn w:val="1"/>
    <w:link w:val="271"/>
    <w:semiHidden/>
    <w:qFormat/>
    <w:uiPriority w:val="99"/>
    <w:pPr>
      <w:spacing w:after="0"/>
    </w:pPr>
    <w:rPr>
      <w:szCs w:val="20"/>
    </w:rPr>
  </w:style>
  <w:style w:type="paragraph" w:styleId="34">
    <w:name w:val="envelope address"/>
    <w:basedOn w:val="1"/>
    <w:semiHidden/>
    <w:qFormat/>
    <w:uiPriority w:val="99"/>
    <w:pPr>
      <w:framePr w:w="7920" w:h="1980" w:hRule="exact" w:hSpace="180" w:wrap="auto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qFormat/>
    <w:uiPriority w:val="99"/>
    <w:rPr>
      <w:color w:val="606060" w:themeColor="accent4" w:themeShade="BF"/>
      <w:u w:val="single"/>
    </w:rPr>
  </w:style>
  <w:style w:type="paragraph" w:styleId="37">
    <w:name w:val="footer"/>
    <w:basedOn w:val="1"/>
    <w:link w:val="251"/>
    <w:semiHidden/>
    <w:qFormat/>
    <w:uiPriority w:val="99"/>
    <w:pPr>
      <w:spacing w:after="0"/>
    </w:pPr>
    <w:rPr>
      <w:color w:val="141414" w:themeColor="accent1"/>
      <w14:textFill>
        <w14:solidFill>
          <w14:schemeClr w14:val="accent1"/>
        </w14:solidFill>
      </w14:textFill>
    </w:rPr>
  </w:style>
  <w:style w:type="character" w:styleId="38">
    <w:name w:val="footnote reference"/>
    <w:basedOn w:val="11"/>
    <w:semiHidden/>
    <w:qFormat/>
    <w:uiPriority w:val="99"/>
    <w:rPr>
      <w:vertAlign w:val="superscript"/>
    </w:rPr>
  </w:style>
  <w:style w:type="paragraph" w:styleId="39">
    <w:name w:val="footnote text"/>
    <w:basedOn w:val="1"/>
    <w:link w:val="272"/>
    <w:semiHidden/>
    <w:qFormat/>
    <w:uiPriority w:val="99"/>
    <w:pPr>
      <w:spacing w:after="0"/>
    </w:pPr>
    <w:rPr>
      <w:szCs w:val="20"/>
    </w:rPr>
  </w:style>
  <w:style w:type="paragraph" w:styleId="40">
    <w:name w:val="header"/>
    <w:basedOn w:val="1"/>
    <w:link w:val="250"/>
    <w:semiHidden/>
    <w:qFormat/>
    <w:uiPriority w:val="99"/>
    <w:pPr>
      <w:spacing w:after="0"/>
    </w:pPr>
  </w:style>
  <w:style w:type="character" w:styleId="41">
    <w:name w:val="HTML Acronym"/>
    <w:basedOn w:val="11"/>
    <w:semiHidden/>
    <w:qFormat/>
    <w:uiPriority w:val="99"/>
  </w:style>
  <w:style w:type="paragraph" w:styleId="42">
    <w:name w:val="HTML Address"/>
    <w:basedOn w:val="1"/>
    <w:link w:val="330"/>
    <w:semiHidden/>
    <w:qFormat/>
    <w:uiPriority w:val="99"/>
    <w:pPr>
      <w:spacing w:after="0"/>
    </w:pPr>
    <w:rPr>
      <w:i/>
      <w:iCs/>
    </w:rPr>
  </w:style>
  <w:style w:type="character" w:styleId="43">
    <w:name w:val="HTML Cite"/>
    <w:basedOn w:val="11"/>
    <w:semiHidden/>
    <w:qFormat/>
    <w:uiPriority w:val="99"/>
    <w:rPr>
      <w:i/>
      <w:iCs/>
    </w:rPr>
  </w:style>
  <w:style w:type="character" w:styleId="44">
    <w:name w:val="HTML Code"/>
    <w:basedOn w:val="11"/>
    <w:semiHidden/>
    <w:qFormat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qFormat/>
    <w:uiPriority w:val="99"/>
    <w:rPr>
      <w:i/>
      <w:iCs/>
    </w:rPr>
  </w:style>
  <w:style w:type="character" w:styleId="46">
    <w:name w:val="HTML Keyboard"/>
    <w:basedOn w:val="11"/>
    <w:semiHidden/>
    <w:qFormat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1"/>
    <w:semiHidden/>
    <w:qFormat/>
    <w:uiPriority w:val="99"/>
    <w:pPr>
      <w:spacing w:after="0"/>
    </w:pPr>
    <w:rPr>
      <w:rFonts w:ascii="Consolas" w:hAnsi="Consolas"/>
      <w:szCs w:val="20"/>
    </w:rPr>
  </w:style>
  <w:style w:type="character" w:styleId="48">
    <w:name w:val="HTML Sample"/>
    <w:basedOn w:val="11"/>
    <w:semiHidden/>
    <w:qFormat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qFormat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qFormat/>
    <w:uiPriority w:val="99"/>
    <w:rPr>
      <w:i/>
      <w:iCs/>
    </w:rPr>
  </w:style>
  <w:style w:type="character" w:styleId="51">
    <w:name w:val="Hyperlink"/>
    <w:basedOn w:val="11"/>
    <w:semiHidden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qFormat/>
    <w:uiPriority w:val="99"/>
    <w:pPr>
      <w:spacing w:after="0"/>
      <w:ind w:left="220" w:hanging="220"/>
    </w:pPr>
  </w:style>
  <w:style w:type="paragraph" w:styleId="53">
    <w:name w:val="index 2"/>
    <w:basedOn w:val="1"/>
    <w:next w:val="1"/>
    <w:semiHidden/>
    <w:qFormat/>
    <w:uiPriority w:val="99"/>
    <w:pPr>
      <w:spacing w:after="0"/>
      <w:ind w:left="440" w:hanging="220"/>
    </w:pPr>
  </w:style>
  <w:style w:type="paragraph" w:styleId="54">
    <w:name w:val="index 3"/>
    <w:basedOn w:val="1"/>
    <w:next w:val="1"/>
    <w:semiHidden/>
    <w:qFormat/>
    <w:uiPriority w:val="99"/>
    <w:pPr>
      <w:spacing w:after="0"/>
      <w:ind w:left="660" w:hanging="220"/>
    </w:pPr>
  </w:style>
  <w:style w:type="paragraph" w:styleId="55">
    <w:name w:val="index 4"/>
    <w:basedOn w:val="1"/>
    <w:next w:val="1"/>
    <w:semiHidden/>
    <w:qFormat/>
    <w:uiPriority w:val="99"/>
    <w:pPr>
      <w:spacing w:after="0"/>
      <w:ind w:left="880" w:hanging="220"/>
    </w:pPr>
  </w:style>
  <w:style w:type="paragraph" w:styleId="56">
    <w:name w:val="index 5"/>
    <w:basedOn w:val="1"/>
    <w:next w:val="1"/>
    <w:semiHidden/>
    <w:qFormat/>
    <w:uiPriority w:val="99"/>
    <w:pPr>
      <w:spacing w:after="0"/>
      <w:ind w:left="1100" w:hanging="220"/>
    </w:pPr>
  </w:style>
  <w:style w:type="paragraph" w:styleId="57">
    <w:name w:val="index 6"/>
    <w:basedOn w:val="1"/>
    <w:next w:val="1"/>
    <w:semiHidden/>
    <w:qFormat/>
    <w:uiPriority w:val="99"/>
    <w:pPr>
      <w:spacing w:after="0"/>
      <w:ind w:left="1320" w:hanging="220"/>
    </w:pPr>
  </w:style>
  <w:style w:type="paragraph" w:styleId="58">
    <w:name w:val="index 7"/>
    <w:basedOn w:val="1"/>
    <w:next w:val="1"/>
    <w:semiHidden/>
    <w:qFormat/>
    <w:uiPriority w:val="99"/>
    <w:pPr>
      <w:spacing w:after="0"/>
      <w:ind w:left="1540" w:hanging="220"/>
    </w:pPr>
  </w:style>
  <w:style w:type="paragraph" w:styleId="59">
    <w:name w:val="index 8"/>
    <w:basedOn w:val="1"/>
    <w:next w:val="1"/>
    <w:semiHidden/>
    <w:qFormat/>
    <w:uiPriority w:val="99"/>
    <w:pPr>
      <w:spacing w:after="0"/>
      <w:ind w:left="1760" w:hanging="220"/>
    </w:pPr>
  </w:style>
  <w:style w:type="paragraph" w:styleId="60">
    <w:name w:val="index 9"/>
    <w:basedOn w:val="1"/>
    <w:next w:val="1"/>
    <w:semiHidden/>
    <w:qFormat/>
    <w:uiPriority w:val="99"/>
    <w:pPr>
      <w:spacing w:after="0"/>
      <w:ind w:left="1980" w:hanging="220"/>
    </w:pPr>
  </w:style>
  <w:style w:type="paragraph" w:styleId="61">
    <w:name w:val="index heading"/>
    <w:basedOn w:val="1"/>
    <w:next w:val="52"/>
    <w:semiHidden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List"/>
    <w:basedOn w:val="1"/>
    <w:semiHidden/>
    <w:qFormat/>
    <w:uiPriority w:val="99"/>
    <w:pPr>
      <w:ind w:left="283" w:hanging="283"/>
      <w:contextualSpacing/>
    </w:pPr>
  </w:style>
  <w:style w:type="paragraph" w:styleId="63">
    <w:name w:val="List 2"/>
    <w:basedOn w:val="1"/>
    <w:semiHidden/>
    <w:qFormat/>
    <w:uiPriority w:val="99"/>
    <w:pPr>
      <w:ind w:left="566" w:hanging="283"/>
      <w:contextualSpacing/>
    </w:pPr>
  </w:style>
  <w:style w:type="paragraph" w:styleId="64">
    <w:name w:val="List 3"/>
    <w:basedOn w:val="1"/>
    <w:semiHidden/>
    <w:qFormat/>
    <w:uiPriority w:val="99"/>
    <w:pPr>
      <w:ind w:left="849" w:hanging="283"/>
      <w:contextualSpacing/>
    </w:pPr>
  </w:style>
  <w:style w:type="paragraph" w:styleId="65">
    <w:name w:val="List 4"/>
    <w:basedOn w:val="1"/>
    <w:semiHidden/>
    <w:qFormat/>
    <w:uiPriority w:val="99"/>
    <w:pPr>
      <w:ind w:left="1132" w:hanging="283"/>
      <w:contextualSpacing/>
    </w:pPr>
  </w:style>
  <w:style w:type="paragraph" w:styleId="66">
    <w:name w:val="List 5"/>
    <w:basedOn w:val="1"/>
    <w:semiHidden/>
    <w:qFormat/>
    <w:uiPriority w:val="99"/>
    <w:pPr>
      <w:ind w:left="1415" w:hanging="283"/>
      <w:contextualSpacing/>
    </w:pPr>
  </w:style>
  <w:style w:type="paragraph" w:styleId="67">
    <w:name w:val="List Bullet"/>
    <w:basedOn w:val="1"/>
    <w:qFormat/>
    <w:uiPriority w:val="10"/>
    <w:pPr>
      <w:numPr>
        <w:ilvl w:val="0"/>
        <w:numId w:val="1"/>
      </w:numPr>
      <w:spacing w:after="80"/>
      <w:ind w:left="288" w:firstLine="0"/>
    </w:pPr>
  </w:style>
  <w:style w:type="paragraph" w:styleId="68">
    <w:name w:val="List Bullet 2"/>
    <w:basedOn w:val="1"/>
    <w:semiHidden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qFormat/>
    <w:uiPriority w:val="99"/>
    <w:pPr>
      <w:ind w:left="283"/>
      <w:contextualSpacing/>
    </w:pPr>
  </w:style>
  <w:style w:type="paragraph" w:styleId="73">
    <w:name w:val="List Continue 2"/>
    <w:basedOn w:val="1"/>
    <w:semiHidden/>
    <w:qFormat/>
    <w:uiPriority w:val="99"/>
    <w:pPr>
      <w:ind w:left="566"/>
      <w:contextualSpacing/>
    </w:pPr>
  </w:style>
  <w:style w:type="paragraph" w:styleId="74">
    <w:name w:val="List Continue 3"/>
    <w:basedOn w:val="1"/>
    <w:semiHidden/>
    <w:qFormat/>
    <w:uiPriority w:val="99"/>
    <w:pPr>
      <w:ind w:left="849"/>
      <w:contextualSpacing/>
    </w:pPr>
  </w:style>
  <w:style w:type="paragraph" w:styleId="75">
    <w:name w:val="List Continue 4"/>
    <w:basedOn w:val="1"/>
    <w:semiHidden/>
    <w:qFormat/>
    <w:uiPriority w:val="99"/>
    <w:pPr>
      <w:ind w:left="1132"/>
      <w:contextualSpacing/>
    </w:pPr>
  </w:style>
  <w:style w:type="paragraph" w:styleId="76">
    <w:name w:val="List Continue 5"/>
    <w:basedOn w:val="1"/>
    <w:semiHidden/>
    <w:qFormat/>
    <w:uiPriority w:val="99"/>
    <w:pPr>
      <w:ind w:left="1415"/>
      <w:contextualSpacing/>
    </w:pPr>
  </w:style>
  <w:style w:type="paragraph" w:styleId="77">
    <w:name w:val="List Number"/>
    <w:basedOn w:val="1"/>
    <w:semiHidden/>
    <w:qFormat/>
    <w:uiPriority w:val="12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6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HAnsi" w:cstheme="minorBidi"/>
      <w:color w:val="404040" w:themeColor="text1" w:themeTint="BF"/>
      <w:sz w:val="22"/>
      <w:szCs w:val="20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83">
    <w:name w:val="Message Header"/>
    <w:basedOn w:val="1"/>
    <w:link w:val="388"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4">
    <w:name w:val="Normal (Web)"/>
    <w:basedOn w:val="1"/>
    <w:semiHidden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qFormat/>
    <w:uiPriority w:val="99"/>
    <w:pPr>
      <w:ind w:left="720"/>
    </w:pPr>
  </w:style>
  <w:style w:type="paragraph" w:styleId="86">
    <w:name w:val="Note Heading"/>
    <w:basedOn w:val="1"/>
    <w:next w:val="1"/>
    <w:link w:val="390"/>
    <w:semiHidden/>
    <w:qFormat/>
    <w:uiPriority w:val="99"/>
    <w:pPr>
      <w:spacing w:after="0"/>
    </w:pPr>
  </w:style>
  <w:style w:type="character" w:styleId="87">
    <w:name w:val="page number"/>
    <w:basedOn w:val="11"/>
    <w:semiHidden/>
    <w:qFormat/>
    <w:uiPriority w:val="99"/>
  </w:style>
  <w:style w:type="paragraph" w:styleId="88">
    <w:name w:val="Plain Text"/>
    <w:basedOn w:val="1"/>
    <w:link w:val="396"/>
    <w:semiHidden/>
    <w:qFormat/>
    <w:uiPriority w:val="99"/>
    <w:pPr>
      <w:spacing w:after="0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9"/>
    <w:semiHidden/>
    <w:unhideWhenUsed/>
    <w:qFormat/>
    <w:uiPriority w:val="2"/>
  </w:style>
  <w:style w:type="paragraph" w:styleId="90">
    <w:name w:val="Signature"/>
    <w:basedOn w:val="1"/>
    <w:link w:val="400"/>
    <w:semiHidden/>
    <w:unhideWhenUsed/>
    <w:qFormat/>
    <w:uiPriority w:val="2"/>
    <w:pPr>
      <w:spacing w:after="0"/>
      <w:ind w:left="4252"/>
    </w:pPr>
  </w:style>
  <w:style w:type="character" w:styleId="91">
    <w:name w:val="Strong"/>
    <w:basedOn w:val="11"/>
    <w:semiHidden/>
    <w:qFormat/>
    <w:uiPriority w:val="22"/>
    <w:rPr>
      <w:b/>
      <w:bCs/>
    </w:rPr>
  </w:style>
  <w:style w:type="paragraph" w:styleId="92">
    <w:name w:val="Subtitle"/>
    <w:basedOn w:val="1"/>
    <w:next w:val="1"/>
    <w:link w:val="402"/>
    <w:qFormat/>
    <w:uiPriority w:val="3"/>
    <w:pPr>
      <w:spacing w:before="120" w:after="0"/>
    </w:pPr>
    <w:rPr>
      <w:rFonts w:eastAsiaTheme="minorEastAsia"/>
      <w:caps/>
      <w:spacing w:val="20"/>
      <w:sz w:val="28"/>
    </w:rPr>
  </w:style>
  <w:style w:type="table" w:styleId="93">
    <w:name w:val="Table 3D effects 1"/>
    <w:basedOn w:val="12"/>
    <w:semiHidden/>
    <w:unhideWhenUsed/>
    <w:qFormat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qFormat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248"/>
    <w:qFormat/>
    <w:uiPriority w:val="2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paragraph" w:styleId="140">
    <w:name w:val="toa heading"/>
    <w:basedOn w:val="1"/>
    <w:next w:val="1"/>
    <w:semiHidden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semiHidden/>
    <w:qFormat/>
    <w:uiPriority w:val="39"/>
    <w:pPr>
      <w:spacing w:after="100"/>
    </w:pPr>
  </w:style>
  <w:style w:type="paragraph" w:styleId="142">
    <w:name w:val="toc 2"/>
    <w:basedOn w:val="1"/>
    <w:next w:val="1"/>
    <w:semiHidden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pPr>
      <w:spacing w:after="0"/>
    </w:pPr>
    <w:rPr>
      <w:color w:val="0F0F0F" w:themeColor="accent1" w:themeShade="BF"/>
    </w:rPr>
    <w:tblPr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pPr>
      <w:spacing w:after="0"/>
    </w:pPr>
    <w:rPr>
      <w:color w:val="858585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pPr>
      <w:spacing w:after="0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pPr>
      <w:spacing w:after="0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pPr>
      <w:spacing w:after="0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pPr>
      <w:spacing w:after="0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pPr>
      <w:spacing w:after="0"/>
    </w:p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qFormat/>
    <w:uiPriority w:val="62"/>
    <w:pPr>
      <w:spacing w:after="0"/>
    </w:p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qFormat/>
    <w:uiPriority w:val="63"/>
    <w:pPr>
      <w:spacing w:after="0"/>
    </w:pPr>
    <w:tblPr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uiPriority w:val="63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uiPriority w:val="67"/>
    <w:pPr>
      <w:spacing w:after="0"/>
    </w:pPr>
    <w:tblPr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02">
    <w:name w:val="Medium Grid 1 Accent 3"/>
    <w:basedOn w:val="12"/>
    <w:semiHidden/>
    <w:unhideWhenUsed/>
    <w:uiPriority w:val="67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98989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220">
    <w:name w:val="Dark List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222">
    <w:name w:val="Dark List Accent 2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223">
    <w:name w:val="Dark List Accent 3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224">
    <w:name w:val="Dark List Accent 4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226">
    <w:name w:val="Dark List Accent 6"/>
    <w:basedOn w:val="12"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227">
    <w:name w:val="Colorful Shading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B0B0B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B0B0B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accent1" w:themeFillShade="99"/>
      </w:tcPr>
    </w:tblStylePr>
    <w:tblStylePr w:type="band1Vert">
      <w:tblPr/>
      <w:tcPr>
        <w:shd w:val="clear" w:color="auto" w:fill="A0A0A0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31">
    <w:name w:val="Colorful Shading Accent 4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CFCFC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240">
    <w:name w:val="Colorful List Accent 6"/>
    <w:basedOn w:val="12"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FCFCF" w:themeFill="accent1" w:themeFillTint="33"/>
    </w:tcPr>
    <w:tblStylePr w:type="firstRow">
      <w:rPr>
        <w:b/>
        <w:bCs/>
      </w:rPr>
      <w:tblPr/>
      <w:tcPr>
        <w:shd w:val="clear" w:color="auto" w:fill="A0A0A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0A0A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47">
    <w:name w:val="Colorful Grid Accent 6"/>
    <w:basedOn w:val="12"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248">
    <w:name w:val="Title Char"/>
    <w:basedOn w:val="11"/>
    <w:link w:val="139"/>
    <w:uiPriority w:val="2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  <w14:textFill>
        <w14:solidFill>
          <w14:schemeClr w14:val="tx1"/>
        </w14:solidFill>
      </w14:textFill>
    </w:rPr>
  </w:style>
  <w:style w:type="character" w:styleId="249">
    <w:name w:val="Placeholder Text"/>
    <w:basedOn w:val="11"/>
    <w:semiHidden/>
    <w:uiPriority w:val="99"/>
    <w:rPr>
      <w:color w:val="717171" w:themeColor="accent3" w:themeShade="BF"/>
    </w:rPr>
  </w:style>
  <w:style w:type="character" w:customStyle="1" w:styleId="250">
    <w:name w:val="Header Char"/>
    <w:basedOn w:val="11"/>
    <w:link w:val="40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1">
    <w:name w:val="Footer Char"/>
    <w:basedOn w:val="11"/>
    <w:link w:val="37"/>
    <w:semiHidden/>
    <w:uiPriority w:val="99"/>
    <w:rPr>
      <w:color w:val="141414" w:themeColor="accent1"/>
      <w:sz w:val="20"/>
      <w14:textFill>
        <w14:solidFill>
          <w14:schemeClr w14:val="accent1"/>
        </w14:solidFill>
      </w14:textFill>
    </w:rPr>
  </w:style>
  <w:style w:type="character" w:customStyle="1" w:styleId="252">
    <w:name w:val="Comment Text Char"/>
    <w:basedOn w:val="11"/>
    <w:link w:val="26"/>
    <w:semiHidden/>
    <w:uiPriority w:val="99"/>
    <w:rPr>
      <w:color w:val="auto"/>
      <w:sz w:val="20"/>
      <w:szCs w:val="20"/>
      <w:lang w:eastAsia="en-US"/>
    </w:rPr>
  </w:style>
  <w:style w:type="character" w:customStyle="1" w:styleId="253">
    <w:name w:val="Balloon Text Char"/>
    <w:basedOn w:val="11"/>
    <w:link w:val="13"/>
    <w:semiHidden/>
    <w:uiPriority w:val="99"/>
    <w:rPr>
      <w:rFonts w:ascii="Segoe UI" w:hAnsi="Segoe UI" w:cs="Segoe UI"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4">
    <w:name w:val="Heading 1 Char"/>
    <w:basedOn w:val="11"/>
    <w:link w:val="2"/>
    <w:qFormat/>
    <w:uiPriority w:val="9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  <w14:textFill>
        <w14:solidFill>
          <w14:schemeClr w14:val="tx1"/>
        </w14:solidFill>
      </w14:textFill>
    </w:rPr>
  </w:style>
  <w:style w:type="character" w:customStyle="1" w:styleId="255">
    <w:name w:val="Heading 2 Char"/>
    <w:basedOn w:val="11"/>
    <w:link w:val="3"/>
    <w:qFormat/>
    <w:uiPriority w:val="9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customStyle="1" w:styleId="256">
    <w:name w:val="Bibliography"/>
    <w:basedOn w:val="1"/>
    <w:next w:val="1"/>
    <w:semiHidden/>
    <w:qFormat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8">
    <w:name w:val="Body Text 2 Char"/>
    <w:basedOn w:val="11"/>
    <w:link w:val="16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9">
    <w:name w:val="Body Text 3 Char"/>
    <w:basedOn w:val="11"/>
    <w:link w:val="17"/>
    <w:semiHidden/>
    <w:qFormat/>
    <w:uiPriority w:val="99"/>
    <w:rPr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60">
    <w:name w:val="Body Text First Indent Char"/>
    <w:basedOn w:val="257"/>
    <w:link w:val="18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1">
    <w:name w:val="Body Text Indent Char"/>
    <w:basedOn w:val="11"/>
    <w:link w:val="19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2">
    <w:name w:val="Body Text First Indent 2 Char"/>
    <w:basedOn w:val="261"/>
    <w:link w:val="20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3">
    <w:name w:val="Body Text Indent 2 Char"/>
    <w:basedOn w:val="11"/>
    <w:link w:val="21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4">
    <w:name w:val="Body Text Indent 3 Char"/>
    <w:basedOn w:val="11"/>
    <w:link w:val="22"/>
    <w:semiHidden/>
    <w:qFormat/>
    <w:uiPriority w:val="99"/>
    <w:rPr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65">
    <w:name w:val="Book Title"/>
    <w:basedOn w:val="11"/>
    <w:semiHidden/>
    <w:qFormat/>
    <w:uiPriority w:val="33"/>
    <w:rPr>
      <w:b/>
      <w:bCs/>
      <w:i/>
      <w:iCs/>
      <w:spacing w:val="5"/>
    </w:rPr>
  </w:style>
  <w:style w:type="character" w:customStyle="1" w:styleId="266">
    <w:name w:val="Closing Char"/>
    <w:basedOn w:val="11"/>
    <w:link w:val="24"/>
    <w:semiHidden/>
    <w:qFormat/>
    <w:uiPriority w:val="2"/>
  </w:style>
  <w:style w:type="character" w:customStyle="1" w:styleId="267">
    <w:name w:val="Comment Subject Char"/>
    <w:basedOn w:val="252"/>
    <w:link w:val="27"/>
    <w:semiHidden/>
    <w:qFormat/>
    <w:uiPriority w:val="99"/>
    <w:rPr>
      <w:b/>
      <w:bCs/>
      <w:color w:val="auto"/>
      <w:sz w:val="20"/>
      <w:szCs w:val="20"/>
      <w:lang w:eastAsia="en-US"/>
    </w:rPr>
  </w:style>
  <w:style w:type="character" w:customStyle="1" w:styleId="268">
    <w:name w:val="Date Char"/>
    <w:basedOn w:val="11"/>
    <w:link w:val="28"/>
    <w:semiHidden/>
    <w:qFormat/>
    <w:uiPriority w:val="1"/>
  </w:style>
  <w:style w:type="character" w:customStyle="1" w:styleId="269">
    <w:name w:val="Document Map Char"/>
    <w:basedOn w:val="11"/>
    <w:link w:val="29"/>
    <w:semiHidden/>
    <w:qFormat/>
    <w:uiPriority w:val="99"/>
    <w:rPr>
      <w:rFonts w:ascii="Segoe UI" w:hAnsi="Segoe UI" w:cs="Segoe UI"/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70">
    <w:name w:val="E-mail Signature Char"/>
    <w:basedOn w:val="11"/>
    <w:link w:val="30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71">
    <w:name w:val="Endnote Text Char"/>
    <w:basedOn w:val="11"/>
    <w:link w:val="33"/>
    <w:semiHidden/>
    <w:qFormat/>
    <w:uiPriority w:val="99"/>
    <w:rPr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customStyle="1" w:styleId="272">
    <w:name w:val="Footnote Text Char"/>
    <w:basedOn w:val="11"/>
    <w:link w:val="39"/>
    <w:semiHidden/>
    <w:qFormat/>
    <w:uiPriority w:val="99"/>
    <w:rPr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table" w:customStyle="1" w:styleId="273">
    <w:name w:val="Grid Table 1 Light"/>
    <w:basedOn w:val="1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1"/>
    <w:basedOn w:val="12"/>
    <w:qFormat/>
    <w:uiPriority w:val="46"/>
    <w:pPr>
      <w:spacing w:after="0"/>
    </w:pPr>
    <w:tblPr>
      <w:tblBorders>
        <w:top w:val="single" w:color="A0A0A0" w:themeColor="accent1" w:themeTint="66" w:sz="4" w:space="0"/>
        <w:left w:val="single" w:color="A0A0A0" w:themeColor="accent1" w:themeTint="66" w:sz="4" w:space="0"/>
        <w:bottom w:val="single" w:color="A0A0A0" w:themeColor="accent1" w:themeTint="66" w:sz="4" w:space="0"/>
        <w:right w:val="single" w:color="A0A0A0" w:themeColor="accent1" w:themeTint="66" w:sz="4" w:space="0"/>
        <w:insideH w:val="single" w:color="A0A0A0" w:themeColor="accent1" w:themeTint="66" w:sz="4" w:space="0"/>
        <w:insideV w:val="single" w:color="A0A0A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71717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1717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2"/>
    <w:basedOn w:val="12"/>
    <w:qFormat/>
    <w:uiPriority w:val="46"/>
    <w:pPr>
      <w:spacing w:after="0"/>
    </w:pPr>
    <w:tblPr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3"/>
    <w:basedOn w:val="12"/>
    <w:qFormat/>
    <w:uiPriority w:val="46"/>
    <w:pPr>
      <w:spacing w:after="0"/>
    </w:pPr>
    <w:tblPr>
      <w:tblBorders>
        <w:top w:val="single" w:color="D4D4D4" w:themeColor="accent3" w:themeTint="66" w:sz="4" w:space="0"/>
        <w:left w:val="single" w:color="D4D4D4" w:themeColor="accent3" w:themeTint="66" w:sz="4" w:space="0"/>
        <w:bottom w:val="single" w:color="D4D4D4" w:themeColor="accent3" w:themeTint="66" w:sz="4" w:space="0"/>
        <w:right w:val="single" w:color="D4D4D4" w:themeColor="accent3" w:themeTint="66" w:sz="4" w:space="0"/>
        <w:insideH w:val="single" w:color="D4D4D4" w:themeColor="accent3" w:themeTint="66" w:sz="4" w:space="0"/>
        <w:insideV w:val="single" w:color="D4D4D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4"/>
    <w:basedOn w:val="12"/>
    <w:qFormat/>
    <w:uiPriority w:val="46"/>
    <w:pPr>
      <w:spacing w:after="0"/>
    </w:pPr>
    <w:tblPr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5"/>
    <w:basedOn w:val="12"/>
    <w:qFormat/>
    <w:uiPriority w:val="46"/>
    <w:pPr>
      <w:spacing w:after="0"/>
    </w:pPr>
    <w:tblPr>
      <w:tblBorders>
        <w:top w:val="single" w:color="BEBEBE" w:themeColor="accent5" w:themeTint="66" w:sz="4" w:space="0"/>
        <w:left w:val="single" w:color="BEBEBE" w:themeColor="accent5" w:themeTint="66" w:sz="4" w:space="0"/>
        <w:bottom w:val="single" w:color="BEBEBE" w:themeColor="accent5" w:themeTint="66" w:sz="4" w:space="0"/>
        <w:right w:val="single" w:color="BEBEBE" w:themeColor="accent5" w:themeTint="66" w:sz="4" w:space="0"/>
        <w:insideH w:val="single" w:color="BEBEBE" w:themeColor="accent5" w:themeTint="66" w:sz="4" w:space="0"/>
        <w:insideV w:val="single" w:color="BEBEB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6"/>
    <w:basedOn w:val="12"/>
    <w:qFormat/>
    <w:uiPriority w:val="46"/>
    <w:pPr>
      <w:spacing w:after="0"/>
    </w:pPr>
    <w:tblPr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2"/>
    <w:basedOn w:val="1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1">
    <w:name w:val="Grid Table 2 Accent 1"/>
    <w:basedOn w:val="12"/>
    <w:qFormat/>
    <w:uiPriority w:val="47"/>
    <w:pPr>
      <w:spacing w:after="0"/>
    </w:pPr>
    <w:tblPr>
      <w:tblBorders>
        <w:top w:val="single" w:color="717171" w:themeColor="accent1" w:themeTint="99" w:sz="2" w:space="0"/>
        <w:bottom w:val="single" w:color="717171" w:themeColor="accent1" w:themeTint="99" w:sz="2" w:space="0"/>
        <w:insideH w:val="single" w:color="717171" w:themeColor="accent1" w:themeTint="99" w:sz="2" w:space="0"/>
        <w:insideV w:val="single" w:color="71717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1717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1717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282">
    <w:name w:val="Grid Table 2 Accent 2"/>
    <w:basedOn w:val="12"/>
    <w:qFormat/>
    <w:uiPriority w:val="47"/>
    <w:pPr>
      <w:spacing w:after="0"/>
    </w:pPr>
    <w:tblPr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83">
    <w:name w:val="Grid Table 2 Accent 3"/>
    <w:basedOn w:val="12"/>
    <w:qFormat/>
    <w:uiPriority w:val="47"/>
    <w:pPr>
      <w:spacing w:after="0"/>
    </w:pPr>
    <w:tblPr>
      <w:tblBorders>
        <w:top w:val="single" w:color="BFBFBF" w:themeColor="accent3" w:themeTint="99" w:sz="2" w:space="0"/>
        <w:bottom w:val="single" w:color="BFBFBF" w:themeColor="accent3" w:themeTint="99" w:sz="2" w:space="0"/>
        <w:insideH w:val="single" w:color="BFBFBF" w:themeColor="accent3" w:themeTint="99" w:sz="2" w:space="0"/>
        <w:insideV w:val="single" w:color="BFBFB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BFB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84">
    <w:name w:val="Grid Table 2 Accent 4"/>
    <w:basedOn w:val="12"/>
    <w:qFormat/>
    <w:uiPriority w:val="47"/>
    <w:pPr>
      <w:spacing w:after="0"/>
    </w:pPr>
    <w:tblPr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85">
    <w:name w:val="Grid Table 2 Accent 5"/>
    <w:basedOn w:val="12"/>
    <w:qFormat/>
    <w:uiPriority w:val="47"/>
    <w:pPr>
      <w:spacing w:after="0"/>
    </w:pPr>
    <w:tblPr>
      <w:tblBorders>
        <w:top w:val="single" w:color="9E9E9E" w:themeColor="accent5" w:themeTint="99" w:sz="2" w:space="0"/>
        <w:bottom w:val="single" w:color="9E9E9E" w:themeColor="accent5" w:themeTint="99" w:sz="2" w:space="0"/>
        <w:insideH w:val="single" w:color="9E9E9E" w:themeColor="accent5" w:themeTint="99" w:sz="2" w:space="0"/>
        <w:insideV w:val="single" w:color="9E9E9E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E9E9E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286">
    <w:name w:val="Grid Table 2 Accent 6"/>
    <w:basedOn w:val="12"/>
    <w:qFormat/>
    <w:uiPriority w:val="47"/>
    <w:pPr>
      <w:spacing w:after="0"/>
    </w:pPr>
    <w:tblPr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287">
    <w:name w:val="Grid Table 3"/>
    <w:basedOn w:val="12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8">
    <w:name w:val="Grid Table 3 Accent 1"/>
    <w:basedOn w:val="12"/>
    <w:qFormat/>
    <w:uiPriority w:val="48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bottom w:val="single" w:color="717171" w:themeColor="accent1" w:themeTint="99" w:sz="4" w:space="0"/>
        </w:tcBorders>
      </w:tcPr>
    </w:tblStylePr>
    <w:tblStylePr w:type="nwCell">
      <w:tcPr>
        <w:tcBorders>
          <w:bottom w:val="single" w:color="717171" w:themeColor="accent1" w:themeTint="99" w:sz="4" w:space="0"/>
        </w:tcBorders>
      </w:tcPr>
    </w:tblStylePr>
    <w:tblStylePr w:type="seCell">
      <w:tcPr>
        <w:tcBorders>
          <w:top w:val="single" w:color="717171" w:themeColor="accent1" w:themeTint="99" w:sz="4" w:space="0"/>
        </w:tcBorders>
      </w:tcPr>
    </w:tblStylePr>
    <w:tblStylePr w:type="swCell">
      <w:tcPr>
        <w:tcBorders>
          <w:top w:val="single" w:color="717171" w:themeColor="accent1" w:themeTint="99" w:sz="4" w:space="0"/>
        </w:tcBorders>
      </w:tcPr>
    </w:tblStylePr>
  </w:style>
  <w:style w:type="table" w:customStyle="1" w:styleId="289">
    <w:name w:val="Grid Table 3 Accent 2"/>
    <w:basedOn w:val="12"/>
    <w:qFormat/>
    <w:uiPriority w:val="48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290">
    <w:name w:val="Grid Table 3 Accent 3"/>
    <w:basedOn w:val="12"/>
    <w:qFormat/>
    <w:uiPriority w:val="48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291">
    <w:name w:val="Grid Table 3 Accent 4"/>
    <w:basedOn w:val="12"/>
    <w:qFormat/>
    <w:uiPriority w:val="48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292">
    <w:name w:val="Grid Table 3 Accent 5"/>
    <w:basedOn w:val="12"/>
    <w:qFormat/>
    <w:uiPriority w:val="48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293">
    <w:name w:val="Grid Table 3 Accent 6"/>
    <w:basedOn w:val="12"/>
    <w:qFormat/>
    <w:uiPriority w:val="48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table" w:customStyle="1" w:styleId="294">
    <w:name w:val="Grid Table 4"/>
    <w:basedOn w:val="1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4 Accent 1"/>
    <w:basedOn w:val="12"/>
    <w:qFormat/>
    <w:uiPriority w:val="49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296">
    <w:name w:val="Grid Table 4 Accent 2"/>
    <w:basedOn w:val="12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97">
    <w:name w:val="Grid Table 4 Accent 3"/>
    <w:basedOn w:val="12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98">
    <w:name w:val="Grid Table 4 Accent 4"/>
    <w:basedOn w:val="12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99">
    <w:name w:val="Grid Table 4 Accent 5"/>
    <w:basedOn w:val="12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00">
    <w:name w:val="Grid Table 4 Accent 6"/>
    <w:basedOn w:val="12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01">
    <w:name w:val="Grid Table 5 Dark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2">
    <w:name w:val="Grid Table 5 Dark Accent 1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CFC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cPr>
        <w:shd w:val="clear" w:color="auto" w:fill="A0A0A0" w:themeFill="accent1" w:themeFillTint="66"/>
      </w:tcPr>
    </w:tblStylePr>
    <w:tblStylePr w:type="band1Horz">
      <w:tcPr>
        <w:shd w:val="clear" w:color="auto" w:fill="A0A0A0" w:themeFill="accent1" w:themeFillTint="66"/>
      </w:tcPr>
    </w:tblStylePr>
  </w:style>
  <w:style w:type="table" w:customStyle="1" w:styleId="303">
    <w:name w:val="Grid Table 5 Dark Accent 2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cPr>
        <w:shd w:val="clear" w:color="auto" w:fill="E0E0E0" w:themeFill="accent2" w:themeFillTint="66"/>
      </w:tcPr>
    </w:tblStylePr>
    <w:tblStylePr w:type="band1Horz">
      <w:tcPr>
        <w:shd w:val="clear" w:color="auto" w:fill="E0E0E0" w:themeFill="accent2" w:themeFillTint="66"/>
      </w:tcPr>
    </w:tblStylePr>
  </w:style>
  <w:style w:type="table" w:customStyle="1" w:styleId="304">
    <w:name w:val="Grid Table 5 Dark Accent 3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cPr>
        <w:shd w:val="clear" w:color="auto" w:fill="D4D4D4" w:themeFill="accent3" w:themeFillTint="66"/>
      </w:tcPr>
    </w:tblStylePr>
    <w:tblStylePr w:type="band1Horz">
      <w:tcPr>
        <w:shd w:val="clear" w:color="auto" w:fill="D4D4D4" w:themeFill="accent3" w:themeFillTint="66"/>
      </w:tcPr>
    </w:tblStylePr>
  </w:style>
  <w:style w:type="table" w:customStyle="1" w:styleId="305">
    <w:name w:val="Grid Table 5 Dark Accent 4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cPr>
        <w:shd w:val="clear" w:color="auto" w:fill="CCCCCC" w:themeFill="accent4" w:themeFillTint="66"/>
      </w:tcPr>
    </w:tblStylePr>
    <w:tblStylePr w:type="band1Horz">
      <w:tcPr>
        <w:shd w:val="clear" w:color="auto" w:fill="CCCCCC" w:themeFill="accent4" w:themeFillTint="66"/>
      </w:tcPr>
    </w:tblStylePr>
  </w:style>
  <w:style w:type="table" w:customStyle="1" w:styleId="306">
    <w:name w:val="Grid Table 5 Dark Accent 5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cPr>
        <w:shd w:val="clear" w:color="auto" w:fill="BEBEBE" w:themeFill="accent5" w:themeFillTint="66"/>
      </w:tcPr>
    </w:tblStylePr>
    <w:tblStylePr w:type="band1Horz">
      <w:tcPr>
        <w:shd w:val="clear" w:color="auto" w:fill="BEBEBE" w:themeFill="accent5" w:themeFillTint="66"/>
      </w:tcPr>
    </w:tblStylePr>
  </w:style>
  <w:style w:type="table" w:customStyle="1" w:styleId="307">
    <w:name w:val="Grid Table 5 Dark Accent 6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cPr>
        <w:shd w:val="clear" w:color="auto" w:fill="B7B7B7" w:themeFill="accent6" w:themeFillTint="66"/>
      </w:tcPr>
    </w:tblStylePr>
    <w:tblStylePr w:type="band1Horz">
      <w:tcPr>
        <w:shd w:val="clear" w:color="auto" w:fill="B7B7B7" w:themeFill="accent6" w:themeFillTint="66"/>
      </w:tcPr>
    </w:tblStylePr>
  </w:style>
  <w:style w:type="table" w:customStyle="1" w:styleId="308">
    <w:name w:val="Grid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6 Colorful Accent 1"/>
    <w:basedOn w:val="12"/>
    <w:qFormat/>
    <w:uiPriority w:val="51"/>
    <w:pPr>
      <w:spacing w:after="0"/>
    </w:pPr>
    <w:rPr>
      <w:color w:val="0F0F0F" w:themeColor="accent1" w:themeShade="BF"/>
    </w:r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71717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10">
    <w:name w:val="Grid Table 6 Colorful Accent 2"/>
    <w:basedOn w:val="12"/>
    <w:qFormat/>
    <w:uiPriority w:val="51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11">
    <w:name w:val="Grid Table 6 Colorful Accent 3"/>
    <w:basedOn w:val="12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12">
    <w:name w:val="Grid Table 6 Colorful Accent 4"/>
    <w:basedOn w:val="12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13">
    <w:name w:val="Grid Table 6 Colorful Accent 5"/>
    <w:basedOn w:val="12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14">
    <w:name w:val="Grid Table 6 Colorful Accent 6"/>
    <w:basedOn w:val="12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15">
    <w:name w:val="Grid Table 7 Colorful"/>
    <w:basedOn w:val="1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6">
    <w:name w:val="Grid Table 7 Colorful Accent 1"/>
    <w:basedOn w:val="12"/>
    <w:qFormat/>
    <w:uiPriority w:val="52"/>
    <w:pPr>
      <w:spacing w:after="0"/>
    </w:pPr>
    <w:rPr>
      <w:color w:val="0F0F0F" w:themeColor="accent1" w:themeShade="BF"/>
    </w:r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bottom w:val="single" w:color="717171" w:themeColor="accent1" w:themeTint="99" w:sz="4" w:space="0"/>
        </w:tcBorders>
      </w:tcPr>
    </w:tblStylePr>
    <w:tblStylePr w:type="nwCell">
      <w:tcPr>
        <w:tcBorders>
          <w:bottom w:val="single" w:color="717171" w:themeColor="accent1" w:themeTint="99" w:sz="4" w:space="0"/>
        </w:tcBorders>
      </w:tcPr>
    </w:tblStylePr>
    <w:tblStylePr w:type="seCell">
      <w:tcPr>
        <w:tcBorders>
          <w:top w:val="single" w:color="717171" w:themeColor="accent1" w:themeTint="99" w:sz="4" w:space="0"/>
        </w:tcBorders>
      </w:tcPr>
    </w:tblStylePr>
    <w:tblStylePr w:type="swCell">
      <w:tcPr>
        <w:tcBorders>
          <w:top w:val="single" w:color="717171" w:themeColor="accent1" w:themeTint="99" w:sz="4" w:space="0"/>
        </w:tcBorders>
      </w:tcPr>
    </w:tblStylePr>
  </w:style>
  <w:style w:type="table" w:customStyle="1" w:styleId="317">
    <w:name w:val="Grid Table 7 Colorful Accent 2"/>
    <w:basedOn w:val="12"/>
    <w:qFormat/>
    <w:uiPriority w:val="52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318">
    <w:name w:val="Grid Table 7 Colorful Accent 3"/>
    <w:basedOn w:val="12"/>
    <w:qFormat/>
    <w:uiPriority w:val="52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319">
    <w:name w:val="Grid Table 7 Colorful Accent 4"/>
    <w:basedOn w:val="12"/>
    <w:qFormat/>
    <w:uiPriority w:val="52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320">
    <w:name w:val="Grid Table 7 Colorful Accent 5"/>
    <w:basedOn w:val="12"/>
    <w:qFormat/>
    <w:uiPriority w:val="52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321">
    <w:name w:val="Grid Table 7 Colorful Accent 6"/>
    <w:basedOn w:val="12"/>
    <w:qFormat/>
    <w:uiPriority w:val="52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character" w:customStyle="1" w:styleId="322">
    <w:name w:val="Hashtag1"/>
    <w:basedOn w:val="11"/>
    <w:semiHidden/>
    <w:qFormat/>
    <w:uiPriority w:val="99"/>
    <w:rPr>
      <w:color w:val="2B579A"/>
      <w:shd w:val="clear" w:color="auto" w:fill="E6E6E6"/>
    </w:rPr>
  </w:style>
  <w:style w:type="character" w:customStyle="1" w:styleId="323">
    <w:name w:val="Heading 3 Char"/>
    <w:basedOn w:val="11"/>
    <w:link w:val="4"/>
    <w:semiHidden/>
    <w:qFormat/>
    <w:uiPriority w:val="9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  <w14:textFill>
        <w14:solidFill>
          <w14:schemeClr w14:val="tx1"/>
        </w14:solidFill>
      </w14:textFill>
    </w:rPr>
  </w:style>
  <w:style w:type="character" w:customStyle="1" w:styleId="324">
    <w:name w:val="Heading 4 Char"/>
    <w:basedOn w:val="11"/>
    <w:link w:val="5"/>
    <w:semiHidden/>
    <w:qFormat/>
    <w:uiPriority w:val="9"/>
    <w:rPr>
      <w:rFonts w:cs="Times New Roman (Headings CS)" w:eastAsiaTheme="majorEastAsia"/>
      <w:iCs/>
      <w:caps/>
      <w:color w:val="0F0F0F" w:themeColor="accent1" w:themeShade="BF"/>
      <w:spacing w:val="20"/>
      <w:sz w:val="28"/>
    </w:rPr>
  </w:style>
  <w:style w:type="character" w:customStyle="1" w:styleId="32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0F0F0F" w:themeColor="accent1" w:themeShade="BF"/>
      <w:sz w:val="20"/>
    </w:rPr>
  </w:style>
  <w:style w:type="character" w:customStyle="1" w:styleId="32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A0A0A" w:themeColor="accent1" w:themeShade="80"/>
      <w:sz w:val="20"/>
    </w:rPr>
  </w:style>
  <w:style w:type="character" w:customStyle="1" w:styleId="32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0A0A0A" w:themeColor="accent1" w:themeShade="80"/>
      <w:sz w:val="20"/>
    </w:rPr>
  </w:style>
  <w:style w:type="character" w:customStyle="1" w:styleId="32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0">
    <w:name w:val="HTML Address Char"/>
    <w:basedOn w:val="11"/>
    <w:link w:val="42"/>
    <w:semiHidden/>
    <w:qFormat/>
    <w:uiPriority w:val="99"/>
    <w:rPr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31">
    <w:name w:val="HTML Preformatted Char"/>
    <w:basedOn w:val="11"/>
    <w:link w:val="47"/>
    <w:semiHidden/>
    <w:qFormat/>
    <w:uiPriority w:val="99"/>
    <w:rPr>
      <w:rFonts w:ascii="Consolas" w:hAnsi="Consolas"/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customStyle="1" w:styleId="332">
    <w:name w:val="Intense Emphasis"/>
    <w:basedOn w:val="11"/>
    <w:semiHidden/>
    <w:qFormat/>
    <w:uiPriority w:val="21"/>
    <w:rPr>
      <w:i/>
      <w:iCs/>
      <w:color w:val="141414" w:themeColor="accent1"/>
      <w14:textFill>
        <w14:solidFill>
          <w14:schemeClr w14:val="accent1"/>
        </w14:solidFill>
      </w14:textFill>
    </w:rPr>
  </w:style>
  <w:style w:type="paragraph" w:styleId="333">
    <w:name w:val="Intense Quote"/>
    <w:basedOn w:val="1"/>
    <w:next w:val="1"/>
    <w:link w:val="334"/>
    <w:semiHidden/>
    <w:qFormat/>
    <w:uiPriority w:val="30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  <w14:textFill>
        <w14:solidFill>
          <w14:schemeClr w14:val="accent1"/>
        </w14:solidFill>
      </w14:textFill>
    </w:rPr>
  </w:style>
  <w:style w:type="character" w:customStyle="1" w:styleId="334">
    <w:name w:val="Intense Quote Char"/>
    <w:basedOn w:val="11"/>
    <w:link w:val="333"/>
    <w:semiHidden/>
    <w:qFormat/>
    <w:uiPriority w:val="30"/>
    <w:rPr>
      <w:i/>
      <w:iCs/>
      <w:color w:val="141414" w:themeColor="accent1"/>
      <w:sz w:val="20"/>
      <w14:textFill>
        <w14:solidFill>
          <w14:schemeClr w14:val="accent1"/>
        </w14:solidFill>
      </w14:textFill>
    </w:rPr>
  </w:style>
  <w:style w:type="character" w:customStyle="1" w:styleId="335">
    <w:name w:val="Intense Reference"/>
    <w:basedOn w:val="11"/>
    <w:semiHidden/>
    <w:qFormat/>
    <w:uiPriority w:val="32"/>
    <w:rPr>
      <w:b/>
      <w:bCs/>
      <w:smallCaps/>
      <w:color w:val="141414" w:themeColor="accent1"/>
      <w:spacing w:val="5"/>
      <w14:textFill>
        <w14:solidFill>
          <w14:schemeClr w14:val="accent1"/>
        </w14:solidFill>
      </w14:textFill>
    </w:rPr>
  </w:style>
  <w:style w:type="paragraph" w:styleId="336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37">
    <w:name w:val="List Table 1 Light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8">
    <w:name w:val="List Table 1 Light Accent 1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71717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39">
    <w:name w:val="List Table 1 Light Accent 2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0">
    <w:name w:val="List Table 1 Light Accent 3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FBFB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1">
    <w:name w:val="List Table 1 Light Accent 4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2">
    <w:name w:val="List Table 1 Light Accent 5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E9E9E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43">
    <w:name w:val="List Table 1 Light Accent 6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44">
    <w:name w:val="List Table 2"/>
    <w:basedOn w:val="12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2 Accent 1"/>
    <w:basedOn w:val="12"/>
    <w:qFormat/>
    <w:uiPriority w:val="47"/>
    <w:pPr>
      <w:spacing w:after="0"/>
    </w:pPr>
    <w:tblPr>
      <w:tblBorders>
        <w:top w:val="single" w:color="717171" w:themeColor="accent1" w:themeTint="99" w:sz="4" w:space="0"/>
        <w:bottom w:val="single" w:color="717171" w:themeColor="accent1" w:themeTint="99" w:sz="4" w:space="0"/>
        <w:insideH w:val="single" w:color="71717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46">
    <w:name w:val="List Table 2 Accent 2"/>
    <w:basedOn w:val="12"/>
    <w:qFormat/>
    <w:uiPriority w:val="47"/>
    <w:pPr>
      <w:spacing w:after="0"/>
    </w:pPr>
    <w:tblPr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7">
    <w:name w:val="List Table 2 Accent 3"/>
    <w:basedOn w:val="12"/>
    <w:qFormat/>
    <w:uiPriority w:val="47"/>
    <w:pPr>
      <w:spacing w:after="0"/>
    </w:pPr>
    <w:tblPr>
      <w:tblBorders>
        <w:top w:val="single" w:color="BFBFBF" w:themeColor="accent3" w:themeTint="99" w:sz="4" w:space="0"/>
        <w:bottom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8">
    <w:name w:val="List Table 2 Accent 4"/>
    <w:basedOn w:val="12"/>
    <w:qFormat/>
    <w:uiPriority w:val="47"/>
    <w:pPr>
      <w:spacing w:after="0"/>
    </w:pPr>
    <w:tblPr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9">
    <w:name w:val="List Table 2 Accent 5"/>
    <w:basedOn w:val="12"/>
    <w:qFormat/>
    <w:uiPriority w:val="47"/>
    <w:pPr>
      <w:spacing w:after="0"/>
    </w:pPr>
    <w:tblPr>
      <w:tblBorders>
        <w:top w:val="single" w:color="9E9E9E" w:themeColor="accent5" w:themeTint="99" w:sz="4" w:space="0"/>
        <w:bottom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50">
    <w:name w:val="List Table 2 Accent 6"/>
    <w:basedOn w:val="12"/>
    <w:qFormat/>
    <w:uiPriority w:val="47"/>
    <w:pPr>
      <w:spacing w:after="0"/>
    </w:pPr>
    <w:tblPr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51">
    <w:name w:val="List Table 3"/>
    <w:basedOn w:val="1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2">
    <w:name w:val="List Table 3 Accent 1"/>
    <w:basedOn w:val="12"/>
    <w:qFormat/>
    <w:uiPriority w:val="48"/>
    <w:pPr>
      <w:spacing w:after="0"/>
    </w:pPr>
    <w:tblPr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41414" w:themeColor="accent1" w:sz="4" w:space="0"/>
          <w:left w:val="nil"/>
        </w:tcBorders>
      </w:tcPr>
    </w:tblStylePr>
    <w:tblStylePr w:type="swCell">
      <w:tcPr>
        <w:tcBorders>
          <w:top w:val="double" w:color="141414" w:themeColor="accent1" w:sz="4" w:space="0"/>
          <w:right w:val="nil"/>
        </w:tcBorders>
      </w:tcPr>
    </w:tblStylePr>
  </w:style>
  <w:style w:type="table" w:customStyle="1" w:styleId="353">
    <w:name w:val="List Table 3 Accent 2"/>
    <w:basedOn w:val="12"/>
    <w:qFormat/>
    <w:uiPriority w:val="48"/>
    <w:pPr>
      <w:spacing w:after="0"/>
    </w:pPr>
    <w:tblPr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2B2B2" w:themeColor="accent2" w:sz="4" w:space="0"/>
          <w:left w:val="nil"/>
        </w:tcBorders>
      </w:tcPr>
    </w:tblStylePr>
    <w:tblStylePr w:type="swCell">
      <w:tcPr>
        <w:tcBorders>
          <w:top w:val="double" w:color="B2B2B2" w:themeColor="accent2" w:sz="4" w:space="0"/>
          <w:right w:val="nil"/>
        </w:tcBorders>
      </w:tcPr>
    </w:tblStylePr>
  </w:style>
  <w:style w:type="table" w:customStyle="1" w:styleId="354">
    <w:name w:val="List Table 3 Accent 3"/>
    <w:basedOn w:val="12"/>
    <w:qFormat/>
    <w:uiPriority w:val="48"/>
    <w:pPr>
      <w:spacing w:after="0"/>
    </w:pPr>
    <w:tblPr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69696" w:themeColor="accent3" w:sz="4" w:space="0"/>
          <w:left w:val="nil"/>
        </w:tcBorders>
      </w:tcPr>
    </w:tblStylePr>
    <w:tblStylePr w:type="swCell">
      <w:tcPr>
        <w:tcBorders>
          <w:top w:val="double" w:color="969696" w:themeColor="accent3" w:sz="4" w:space="0"/>
          <w:right w:val="nil"/>
        </w:tcBorders>
      </w:tcPr>
    </w:tblStylePr>
  </w:style>
  <w:style w:type="table" w:customStyle="1" w:styleId="355">
    <w:name w:val="List Table 3 Accent 4"/>
    <w:basedOn w:val="12"/>
    <w:qFormat/>
    <w:uiPriority w:val="48"/>
    <w:pPr>
      <w:spacing w:after="0"/>
    </w:pPr>
    <w:tblPr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8080" w:themeColor="accent4" w:sz="4" w:space="0"/>
          <w:left w:val="nil"/>
        </w:tcBorders>
      </w:tcPr>
    </w:tblStylePr>
    <w:tblStylePr w:type="swCell">
      <w:tcPr>
        <w:tcBorders>
          <w:top w:val="double" w:color="808080" w:themeColor="accent4" w:sz="4" w:space="0"/>
          <w:right w:val="nil"/>
        </w:tcBorders>
      </w:tcPr>
    </w:tblStylePr>
  </w:style>
  <w:style w:type="table" w:customStyle="1" w:styleId="356">
    <w:name w:val="List Table 3 Accent 5"/>
    <w:basedOn w:val="12"/>
    <w:qFormat/>
    <w:uiPriority w:val="48"/>
    <w:pPr>
      <w:spacing w:after="0"/>
    </w:pPr>
    <w:tblPr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F5F5F" w:themeColor="accent5" w:sz="4" w:space="0"/>
          <w:left w:val="nil"/>
        </w:tcBorders>
      </w:tcPr>
    </w:tblStylePr>
    <w:tblStylePr w:type="swCell">
      <w:tcPr>
        <w:tcBorders>
          <w:top w:val="double" w:color="5F5F5F" w:themeColor="accent5" w:sz="4" w:space="0"/>
          <w:right w:val="nil"/>
        </w:tcBorders>
      </w:tcPr>
    </w:tblStylePr>
  </w:style>
  <w:style w:type="table" w:customStyle="1" w:styleId="357">
    <w:name w:val="List Table 3 Accent 6"/>
    <w:basedOn w:val="12"/>
    <w:qFormat/>
    <w:uiPriority w:val="48"/>
    <w:pPr>
      <w:spacing w:after="0"/>
    </w:pPr>
    <w:tblPr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D4D4D" w:themeColor="accent6" w:sz="4" w:space="0"/>
          <w:left w:val="nil"/>
        </w:tcBorders>
      </w:tcPr>
    </w:tblStylePr>
    <w:tblStylePr w:type="swCell"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358">
    <w:name w:val="List Table 4"/>
    <w:basedOn w:val="1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9">
    <w:name w:val="List Table 4 Accent 1"/>
    <w:basedOn w:val="12"/>
    <w:qFormat/>
    <w:uiPriority w:val="49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60">
    <w:name w:val="List Table 4 Accent 2"/>
    <w:basedOn w:val="12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61">
    <w:name w:val="List Table 4 Accent 3"/>
    <w:basedOn w:val="12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62">
    <w:name w:val="List Table 4 Accent 4"/>
    <w:basedOn w:val="12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63">
    <w:name w:val="List Table 4 Accent 5"/>
    <w:basedOn w:val="12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64">
    <w:name w:val="List Table 4 Accent 6"/>
    <w:basedOn w:val="12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65">
    <w:name w:val="List Table 5 Dark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1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2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3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4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5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6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3">
    <w:name w:val="List Table 6 Colorful Accent 1"/>
    <w:basedOn w:val="12"/>
    <w:qFormat/>
    <w:uiPriority w:val="51"/>
    <w:pPr>
      <w:spacing w:after="0"/>
    </w:pPr>
    <w:rPr>
      <w:color w:val="0F0F0F" w:themeColor="accent1" w:themeShade="BF"/>
    </w:rPr>
    <w:tblPr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74">
    <w:name w:val="List Table 6 Colorful Accent 2"/>
    <w:basedOn w:val="12"/>
    <w:qFormat/>
    <w:uiPriority w:val="51"/>
    <w:pPr>
      <w:spacing w:after="0"/>
    </w:pPr>
    <w:rPr>
      <w:color w:val="858585" w:themeColor="accent2" w:themeShade="BF"/>
    </w:rPr>
    <w:tblPr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75">
    <w:name w:val="List Table 6 Colorful Accent 3"/>
    <w:basedOn w:val="12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76">
    <w:name w:val="List Table 6 Colorful Accent 4"/>
    <w:basedOn w:val="12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77">
    <w:name w:val="List Table 6 Colorful Accent 5"/>
    <w:basedOn w:val="12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78">
    <w:name w:val="List Table 6 Colorful Accent 6"/>
    <w:basedOn w:val="12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79">
    <w:name w:val="List Table 7 Colorful"/>
    <w:basedOn w:val="1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1"/>
    <w:basedOn w:val="12"/>
    <w:qFormat/>
    <w:uiPriority w:val="52"/>
    <w:pPr>
      <w:spacing w:after="0"/>
    </w:pPr>
    <w:rPr>
      <w:color w:val="0F0F0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2"/>
    <w:basedOn w:val="12"/>
    <w:qFormat/>
    <w:uiPriority w:val="52"/>
    <w:pPr>
      <w:spacing w:after="0"/>
    </w:pPr>
    <w:rPr>
      <w:color w:val="85858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3"/>
    <w:basedOn w:val="12"/>
    <w:qFormat/>
    <w:uiPriority w:val="52"/>
    <w:pPr>
      <w:spacing w:after="0"/>
    </w:pPr>
    <w:rPr>
      <w:color w:val="717171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4"/>
    <w:basedOn w:val="12"/>
    <w:qFormat/>
    <w:uiPriority w:val="52"/>
    <w:pPr>
      <w:spacing w:after="0"/>
    </w:pPr>
    <w:rPr>
      <w:color w:val="60606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5"/>
    <w:basedOn w:val="12"/>
    <w:qFormat/>
    <w:uiPriority w:val="52"/>
    <w:pPr>
      <w:spacing w:after="0"/>
    </w:pPr>
    <w:rPr>
      <w:color w:val="47474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6"/>
    <w:basedOn w:val="12"/>
    <w:qFormat/>
    <w:uiPriority w:val="52"/>
    <w:pPr>
      <w:spacing w:after="0"/>
    </w:pPr>
    <w:rPr>
      <w:color w:val="3A3A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6">
    <w:name w:val="Macro Text Char"/>
    <w:basedOn w:val="11"/>
    <w:link w:val="82"/>
    <w:semiHidden/>
    <w:qFormat/>
    <w:uiPriority w:val="99"/>
    <w:rPr>
      <w:rFonts w:ascii="Consolas" w:hAnsi="Consolas"/>
      <w:szCs w:val="20"/>
    </w:rPr>
  </w:style>
  <w:style w:type="character" w:customStyle="1" w:styleId="387">
    <w:name w:val="Mention1"/>
    <w:basedOn w:val="11"/>
    <w:semiHidden/>
    <w:qFormat/>
    <w:uiPriority w:val="99"/>
    <w:rPr>
      <w:color w:val="2B579A"/>
      <w:shd w:val="clear" w:color="auto" w:fill="E6E6E6"/>
    </w:rPr>
  </w:style>
  <w:style w:type="character" w:customStyle="1" w:styleId="388">
    <w:name w:val="Message Header Char"/>
    <w:basedOn w:val="11"/>
    <w:link w:val="83"/>
    <w:semiHidden/>
    <w:qFormat/>
    <w:uiPriority w:val="99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  <w14:textFill>
        <w14:solidFill>
          <w14:schemeClr w14:val="tx1"/>
        </w14:solidFill>
      </w14:textFill>
    </w:rPr>
  </w:style>
  <w:style w:type="paragraph" w:styleId="389">
    <w:name w:val="No Spacing"/>
    <w:semiHidden/>
    <w:qFormat/>
    <w:uiPriority w:val="36"/>
    <w:pPr>
      <w:spacing w:after="0"/>
    </w:pPr>
    <w:rPr>
      <w:rFonts w:asciiTheme="minorHAnsi" w:hAnsiTheme="minorHAnsi" w:eastAsiaTheme="minorHAnsi" w:cstheme="minorBidi"/>
      <w:color w:val="404040" w:themeColor="text1" w:themeTint="BF"/>
      <w:sz w:val="22"/>
      <w:szCs w:val="22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0">
    <w:name w:val="Note Heading Char"/>
    <w:basedOn w:val="11"/>
    <w:link w:val="86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table" w:customStyle="1" w:styleId="391">
    <w:name w:val="Plain Table 1"/>
    <w:basedOn w:val="1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2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11"/>
    <w:link w:val="88"/>
    <w:semiHidden/>
    <w:qFormat/>
    <w:uiPriority w:val="99"/>
    <w:rPr>
      <w:rFonts w:ascii="Consolas" w:hAnsi="Consolas"/>
      <w:color w:val="000000" w:themeColor="text1"/>
      <w:sz w:val="20"/>
      <w:szCs w:val="21"/>
      <w14:textFill>
        <w14:solidFill>
          <w14:schemeClr w14:val="tx1"/>
        </w14:solidFill>
      </w14:textFill>
    </w:rPr>
  </w:style>
  <w:style w:type="paragraph" w:styleId="397">
    <w:name w:val="Quote"/>
    <w:basedOn w:val="1"/>
    <w:next w:val="1"/>
    <w:link w:val="398"/>
    <w:semiHidden/>
    <w:qFormat/>
    <w:uiPriority w:val="29"/>
    <w:pPr>
      <w:spacing w:before="200" w:after="160"/>
      <w:ind w:left="864" w:right="864"/>
      <w:jc w:val="center"/>
    </w:pPr>
    <w:rPr>
      <w:i/>
      <w:iCs/>
    </w:rPr>
  </w:style>
  <w:style w:type="character" w:customStyle="1" w:styleId="398">
    <w:name w:val="Quote Char"/>
    <w:basedOn w:val="11"/>
    <w:link w:val="397"/>
    <w:semiHidden/>
    <w:qFormat/>
    <w:uiPriority w:val="29"/>
    <w:rPr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99">
    <w:name w:val="Salutation Char"/>
    <w:basedOn w:val="11"/>
    <w:link w:val="89"/>
    <w:semiHidden/>
    <w:qFormat/>
    <w:uiPriority w:val="2"/>
  </w:style>
  <w:style w:type="character" w:customStyle="1" w:styleId="400">
    <w:name w:val="Signature Char"/>
    <w:basedOn w:val="11"/>
    <w:link w:val="90"/>
    <w:semiHidden/>
    <w:qFormat/>
    <w:uiPriority w:val="2"/>
  </w:style>
  <w:style w:type="character" w:customStyle="1" w:styleId="401">
    <w:name w:val="Smart Hyperlink1"/>
    <w:basedOn w:val="11"/>
    <w:semiHidden/>
    <w:qFormat/>
    <w:uiPriority w:val="99"/>
    <w:rPr>
      <w:u w:val="dotted"/>
    </w:rPr>
  </w:style>
  <w:style w:type="character" w:customStyle="1" w:styleId="402">
    <w:name w:val="Subtitle Char"/>
    <w:basedOn w:val="11"/>
    <w:link w:val="92"/>
    <w:qFormat/>
    <w:uiPriority w:val="3"/>
    <w:rPr>
      <w:rFonts w:eastAsiaTheme="minorEastAsia"/>
      <w:caps/>
      <w:color w:val="000000" w:themeColor="text1"/>
      <w:spacing w:val="20"/>
      <w:sz w:val="28"/>
      <w14:textFill>
        <w14:solidFill>
          <w14:schemeClr w14:val="tx1"/>
        </w14:solidFill>
      </w14:textFill>
    </w:rPr>
  </w:style>
  <w:style w:type="character" w:customStyle="1" w:styleId="403">
    <w:name w:val="Subtle Emphasis"/>
    <w:basedOn w:val="11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4">
    <w:name w:val="Subtle Reference"/>
    <w:basedOn w:val="11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5">
    <w:name w:val="Grid Table Light"/>
    <w:basedOn w:val="1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6">
    <w:name w:val="TOC Heading"/>
    <w:basedOn w:val="2"/>
    <w:next w:val="1"/>
    <w:semiHidden/>
    <w:qFormat/>
    <w:uiPriority w:val="39"/>
    <w:pPr>
      <w:spacing w:before="240"/>
      <w:outlineLvl w:val="9"/>
    </w:pPr>
    <w:rPr>
      <w:b w:val="0"/>
      <w:color w:val="0F0F0F" w:themeColor="accent1" w:themeShade="BF"/>
      <w:sz w:val="32"/>
    </w:rPr>
  </w:style>
  <w:style w:type="character" w:customStyle="1" w:styleId="407">
    <w:name w:val="Unresolved Mention1"/>
    <w:basedOn w:val="11"/>
    <w:semiHidden/>
    <w:qFormat/>
    <w:uiPriority w:val="99"/>
    <w:rPr>
      <w:color w:val="5F5F5F" w:themeColor="accent5"/>
      <w:shd w:val="clear" w:color="auto" w:fill="E6E6E6"/>
      <w14:textFill>
        <w14:solidFill>
          <w14:schemeClr w14:val="accent5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/>
</ds:datastoreItem>
</file>

<file path=customXml/itemProps3.xml><?xml version="1.0" encoding="utf-8"?>
<ds:datastoreItem xmlns:ds="http://schemas.openxmlformats.org/officeDocument/2006/customXml" ds:itemID="{D3D0AF68-AC2E-4F8B-9602-D8083AE7A50C}">
  <ds:schemaRefs/>
</ds:datastoreItem>
</file>

<file path=customXml/itemProps4.xml><?xml version="1.0" encoding="utf-8"?>
<ds:datastoreItem xmlns:ds="http://schemas.openxmlformats.org/officeDocument/2006/customXml" ds:itemID="{80D0490C-BDB1-4A9A-A49C-25CBFE2C55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TM02919188</Template>
  <Pages>2</Pages>
  <Words>153</Words>
  <Characters>878</Characters>
  <Lines>7</Lines>
  <Paragraphs>2</Paragraphs>
  <TotalTime>6</TotalTime>
  <ScaleCrop>false</ScaleCrop>
  <LinksUpToDate>false</LinksUpToDate>
  <CharactersWithSpaces>1029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2023-05-08T05:57:00Z</dcterms:created>
  <dcterms:modified xsi:type="dcterms:W3CDTF">2024-03-05T07:40:28Z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1033-12.2.0.13489</vt:lpwstr>
  </property>
  <property fmtid="{D5CDD505-2E9C-101B-9397-08002B2CF9AE}" pid="4" name="ICV">
    <vt:lpwstr>9D7411D1A312414C9166DE4C487956F6_12</vt:lpwstr>
  </property>
</Properties>
</file>